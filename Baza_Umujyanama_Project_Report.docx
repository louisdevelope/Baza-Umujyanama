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E1" w:rsidRDefault="003D1C91">
      <w:pPr>
        <w:pStyle w:val="Title"/>
      </w:pPr>
      <w:r>
        <w:t>Project Report: Baza Umujyanama – A Community Health Communication Platform for Karenga Sector</w:t>
      </w:r>
    </w:p>
    <w:p w:rsidR="000A16E1" w:rsidRDefault="003D1C91">
      <w:pPr>
        <w:pStyle w:val="Heading1"/>
      </w:pPr>
      <w:r>
        <w:t>Project Title:</w:t>
      </w:r>
    </w:p>
    <w:p w:rsidR="000A16E1" w:rsidRDefault="003D1C91">
      <w:r>
        <w:t>Baza Umujyanama – A Community Health Support and Feedback Website for Karenga Sector</w:t>
      </w:r>
    </w:p>
    <w:p w:rsidR="000A16E1" w:rsidRDefault="003D1C91">
      <w:pPr>
        <w:pStyle w:val="Heading1"/>
      </w:pPr>
      <w:r>
        <w:t>Introduction:</w:t>
      </w:r>
    </w:p>
    <w:p w:rsidR="000A16E1" w:rsidRDefault="003D1C91">
      <w:r>
        <w:t xml:space="preserve">This project involves the development of a </w:t>
      </w:r>
      <w:r>
        <w:t>web-based platform called 'Baza Umujyanama', which enables residents of Karenga Sector to directly ask questions and provide feedback to Community Health Workers (CHWs). The platform serves as a communication tool where citizens can seek guidance and expre</w:t>
      </w:r>
      <w:r>
        <w:t>ss concerns related to health services.</w:t>
      </w:r>
    </w:p>
    <w:p w:rsidR="000A16E1" w:rsidRDefault="003D1C91">
      <w:pPr>
        <w:pStyle w:val="Heading1"/>
      </w:pPr>
      <w:r>
        <w:t>Objectives:</w:t>
      </w:r>
    </w:p>
    <w:p w:rsidR="000A16E1" w:rsidRDefault="003D1C91">
      <w:r>
        <w:t>The objectives of this project are to facilitate open communication between the public and Community Health Workers, provide a user-friendly platform for health-related inquiries and feedback, promote com</w:t>
      </w:r>
      <w:r>
        <w:t>munity involvement in health decisions, and support knowledge-sharing on health matters.</w:t>
      </w:r>
    </w:p>
    <w:p w:rsidR="000A16E1" w:rsidRDefault="003D1C91">
      <w:pPr>
        <w:pStyle w:val="Heading1"/>
      </w:pPr>
      <w:r>
        <w:t>Target Users:</w:t>
      </w:r>
    </w:p>
    <w:p w:rsidR="000A16E1" w:rsidRDefault="003D1C91">
      <w:r>
        <w:t xml:space="preserve">The primary users of this platform include residents of Karenga Sector who wish to engage with Community Health Workers, as well as the CHWs who respond </w:t>
      </w:r>
      <w:r>
        <w:t>to these queries and collect community feedback.</w:t>
      </w:r>
    </w:p>
    <w:p w:rsidR="000A16E1" w:rsidRDefault="003D1C91">
      <w:pPr>
        <w:pStyle w:val="Heading1"/>
      </w:pPr>
      <w:r>
        <w:t>Key Features of the Website:</w:t>
      </w:r>
    </w:p>
    <w:p w:rsidR="000A16E1" w:rsidRDefault="003D1C91">
      <w:r>
        <w:t>'Baza Umujyanama' includes features such as a Home Page with basic information, an 'Ask a CHW' form for residents to submit questions, a Feedback Section to share opinions or con</w:t>
      </w:r>
      <w:r>
        <w:t>cerns, a Health Info Corner with tips and announcements, a CHW Directory with their details, and full mobile responsiveness for broader accessibility.</w:t>
      </w:r>
    </w:p>
    <w:p w:rsidR="000A16E1" w:rsidRDefault="003D1C91">
      <w:pPr>
        <w:pStyle w:val="Heading1"/>
      </w:pPr>
      <w:r>
        <w:lastRenderedPageBreak/>
        <w:t>Tools and Technologies Used:</w:t>
      </w:r>
    </w:p>
    <w:p w:rsidR="000A16E1" w:rsidRDefault="003D1C91">
      <w:r>
        <w:t>The website is developed using HTML, CSS, Bootstrap, and JavaScript for the user interface</w:t>
      </w:r>
      <w:bookmarkStart w:id="0" w:name="_GoBack"/>
      <w:bookmarkEnd w:id="0"/>
      <w:r>
        <w:t>.</w:t>
      </w:r>
    </w:p>
    <w:p w:rsidR="000A16E1" w:rsidRDefault="003D1C91">
      <w:pPr>
        <w:pStyle w:val="Heading1"/>
      </w:pPr>
      <w:r>
        <w:t>Expected Impact:</w:t>
      </w:r>
    </w:p>
    <w:p w:rsidR="000A16E1" w:rsidRDefault="003D1C91">
      <w:r>
        <w:t>'Baza Umujyanama' is expected to improve transparenc</w:t>
      </w:r>
      <w:r>
        <w:t>y and communication in community health services, encourage residents to participate actively in their well-being, and help CHWs gather valuable input from the community to improve their services.</w:t>
      </w:r>
    </w:p>
    <w:p w:rsidR="000A16E1" w:rsidRDefault="003D1C91">
      <w:pPr>
        <w:pStyle w:val="Heading1"/>
      </w:pPr>
      <w:r>
        <w:t>Challenges and Solutions:</w:t>
      </w:r>
    </w:p>
    <w:p w:rsidR="000A16E1" w:rsidRDefault="003D1C91">
      <w:r>
        <w:t>Some of the challenges include di</w:t>
      </w:r>
      <w:r>
        <w:t>gital literacy, which can be mitigated through awareness and training; limited internet access, addressed by optimizing for low-data usage; and privacy concerns, tackled with basic data protection measures.</w:t>
      </w:r>
    </w:p>
    <w:p w:rsidR="000A16E1" w:rsidRDefault="003D1C91">
      <w:pPr>
        <w:pStyle w:val="Heading1"/>
      </w:pPr>
      <w:r>
        <w:t>Conclusion:</w:t>
      </w:r>
    </w:p>
    <w:p w:rsidR="000A16E1" w:rsidRDefault="003D1C91">
      <w:r>
        <w:t>'Baza Umujyanama' is an innovative st</w:t>
      </w:r>
      <w:r>
        <w:t>ep toward enhancing health communication in Karenga Sector. It empowers the community by providing them with a platform to voice their health questions and feedback, strengthening the bond between residents and Community Health Workers.</w:t>
      </w:r>
    </w:p>
    <w:sectPr w:rsidR="000A16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6E1"/>
    <w:rsid w:val="0015074B"/>
    <w:rsid w:val="0029639D"/>
    <w:rsid w:val="00326F90"/>
    <w:rsid w:val="003D1C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812CA"/>
  <w14:defaultImageDpi w14:val="300"/>
  <w15:docId w15:val="{35401570-2991-4149-B146-AF92BEC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4160F4-C41C-4E38-BEC1-A75F6188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BOY STAR</cp:lastModifiedBy>
  <cp:revision>2</cp:revision>
  <dcterms:created xsi:type="dcterms:W3CDTF">2013-12-23T23:15:00Z</dcterms:created>
  <dcterms:modified xsi:type="dcterms:W3CDTF">2025-05-07T23:23:00Z</dcterms:modified>
  <cp:category/>
</cp:coreProperties>
</file>